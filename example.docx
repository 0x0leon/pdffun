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714" w:lineRule="exact" w:before="1142" w:after="0"/>
        <w:ind w:left="1134" w:right="0" w:firstLine="0"/>
        <w:jc w:val="left"/>
      </w:pPr>
      <w:r>
        <w:rPr>
          <w:rFonts w:ascii="" w:hAnsi="" w:eastAsia=""/>
          <w:b/>
          <w:i w:val="0"/>
          <w:color w:val="000000"/>
          <w:sz w:val="60"/>
        </w:rPr>
        <w:t xml:space="preserve">Headline </w:t>
      </w:r>
    </w:p>
    <w:p>
      <w:pPr>
        <w:autoSpaceDN w:val="0"/>
        <w:autoSpaceDE w:val="0"/>
        <w:widowControl/>
        <w:spacing w:line="256" w:lineRule="exact" w:before="476" w:after="266"/>
        <w:ind w:left="113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Test3Test3Test3Test3 Page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38.0" w:type="dxa"/>
      </w:tblPr>
      <w:tblGrid>
        <w:gridCol w:w="2976"/>
        <w:gridCol w:w="2976"/>
        <w:gridCol w:w="2976"/>
        <w:gridCol w:w="2976"/>
      </w:tblGrid>
      <w:tr>
        <w:trPr>
          <w:trHeight w:hRule="exact" w:val="454"/>
        </w:trPr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Name</w:t>
            </w:r>
          </w:p>
        </w:tc>
        <w:tc>
          <w:tcPr>
            <w:tcW w:type="dxa" w:w="2406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ID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Position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XY</w:t>
            </w:r>
          </w:p>
        </w:tc>
      </w:tr>
      <w:tr>
        <w:trPr>
          <w:trHeight w:hRule="exact" w:val="454"/>
        </w:trPr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Adi</w:t>
            </w:r>
          </w:p>
        </w:tc>
        <w:tc>
          <w:tcPr>
            <w:tcW w:type="dxa" w:w="2406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12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</w:tr>
      <w:tr>
        <w:trPr>
          <w:trHeight w:hRule="exact" w:val="456"/>
        </w:trPr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2" w:after="0"/>
              <w:ind w:left="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Bdi</w:t>
            </w:r>
          </w:p>
        </w:tc>
        <w:tc>
          <w:tcPr>
            <w:tcW w:type="dxa" w:w="2406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2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13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2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82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</w:tr>
      <w:tr>
        <w:trPr>
          <w:trHeight w:hRule="exact" w:val="454"/>
        </w:trPr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Cdi</w:t>
            </w:r>
          </w:p>
        </w:tc>
        <w:tc>
          <w:tcPr>
            <w:tcW w:type="dxa" w:w="2406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shd w:fill="f5f5f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</w:tr>
      <w:tr>
        <w:trPr>
          <w:trHeight w:hRule="exact" w:val="454"/>
        </w:trPr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7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Ddi</w:t>
            </w:r>
          </w:p>
        </w:tc>
        <w:tc>
          <w:tcPr>
            <w:tcW w:type="dxa" w:w="2406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0" w:right="78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Ff</w:t>
            </w:r>
          </w:p>
        </w:tc>
        <w:tc>
          <w:tcPr>
            <w:tcW w:type="dxa" w:w="2408"/>
            <w:tcBorders>
              <w:start w:sz="2.799999952316284" w:val="single" w:color="#A5A5A5"/>
              <w:top w:sz="2.799999952316284" w:val="single" w:color="#A5A5A5"/>
              <w:end w:sz="2.799999952316284" w:val="single" w:color="#A5A5A5"/>
              <w:bottom w:sz="2.799999952316284" w:val="single" w:color="#A5A5A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80" w:after="0"/>
              <w:ind w:left="8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0"/>
              </w:rPr>
              <w:t>F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1134" w:right="0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As </w:t>
      </w:r>
    </w:p>
    <w:p>
      <w:pPr>
        <w:autoSpaceDN w:val="0"/>
        <w:autoSpaceDE w:val="0"/>
        <w:widowControl/>
        <w:spacing w:line="240" w:lineRule="exact" w:before="240" w:after="0"/>
        <w:ind w:left="1134" w:right="1152" w:firstLine="0"/>
        <w:jc w:val="left"/>
      </w:pPr>
      <w:r>
        <w:rPr>
          <w:rFonts w:ascii="" w:hAnsi="" w:eastAsia=""/>
          <w:b w:val="0"/>
          <w:i w:val="0"/>
          <w:color w:val="000000"/>
          <w:sz w:val="22"/>
        </w:rPr>
        <w:t xml:space="preserve">Asdaopsmndpo maps pTest3 amspdom Epsom pomp oamsdpom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Aims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Amp maspomdpoasmdopasmdpoma pomasdnpasomdposandponaspo nopan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ponapondpaondnapon poanpodnsapodn ponasdponapodnasposdnpoa </w:t>
      </w:r>
      <w:r>
        <w:br/>
      </w:r>
      <w:r>
        <w:rPr>
          <w:rFonts w:ascii="" w:hAnsi="" w:eastAsia=""/>
          <w:b w:val="0"/>
          <w:i w:val="0"/>
          <w:color w:val="000000"/>
          <w:sz w:val="22"/>
        </w:rPr>
        <w:t xml:space="preserve">nspodnpaosndpoasndpoandpasndoapdnpasndopsndpoandpanofnwponfgoirbfvkjnsajopwhirurgb </w:t>
      </w:r>
      <w:r>
        <w:rPr>
          <w:rFonts w:ascii="" w:hAnsi="" w:eastAsia=""/>
          <w:b w:val="0"/>
          <w:i w:val="0"/>
          <w:color w:val="000000"/>
          <w:sz w:val="22"/>
        </w:rPr>
        <w:t xml:space="preserve">sjkdnsladwjwfhieobusnidoapjdwfhiebgujnlfkdopjwhqfioebujnlkaisjowfhoiegburjknfjwdoqpfenbjenfj </w:t>
      </w:r>
      <w:r>
        <w:rPr>
          <w:rFonts w:ascii="" w:hAnsi="" w:eastAsia=""/>
          <w:b w:val="0"/>
          <w:i w:val="0"/>
          <w:color w:val="000000"/>
          <w:sz w:val="22"/>
        </w:rPr>
        <w:t xml:space="preserve">qponlbkjew rvjpoenbljk bfjdqpweoinvbjsk fnidjwfevdshfnbsvjdkfndqwjfeain jfop inqbjnwjo </w:t>
      </w:r>
      <w:r>
        <w:rPr>
          <w:rFonts w:ascii="" w:hAnsi="" w:eastAsia=""/>
          <w:b w:val="0"/>
          <w:i w:val="0"/>
          <w:color w:val="000000"/>
          <w:sz w:val="22"/>
        </w:rPr>
        <w:t xml:space="preserve">inbjkbnajfnj qkwfabns wqkfbnajopnifwbqrfnja0vopfinbqrwj fniavjs jflqknwjavnp fjlrnwfqjavnpb </w:t>
      </w:r>
      <w:r>
        <w:rPr>
          <w:rFonts w:ascii="" w:hAnsi="" w:eastAsia=""/>
          <w:b w:val="0"/>
          <w:i w:val="0"/>
          <w:color w:val="000000"/>
          <w:sz w:val="22"/>
        </w:rPr>
        <w:t>wjfqnj</w:t>
      </w:r>
    </w:p>
    <w:sectPr w:rsidR="00FC693F" w:rsidRPr="0006063C" w:rsidSect="00034616">
      <w:pgSz w:w="11906" w:h="16838"/>
      <w:pgMar w:top="0" w:right="0" w:bottom="0" w:left="0" w:header="720" w:footer="720" w:gutter="0"/>
      <w:cols w:space="720" w:num="1" w:equalWidth="0">
        <w:col w:w="1190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